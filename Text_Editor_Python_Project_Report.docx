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Text Editor in Python - Project Report</w:t>
      </w:r>
    </w:p>
    <w:p>
      <w:pPr>
        <w:pStyle w:val="Heading2"/>
      </w:pPr>
      <w:r>
        <w:t>Project Information</w:t>
      </w:r>
    </w:p>
    <w:p>
      <w:r>
        <w:t>Project ID: #CC9887</w:t>
      </w:r>
    </w:p>
    <w:p>
      <w:r>
        <w:t>Project Title: Text Editor in Python</w:t>
      </w:r>
    </w:p>
    <w:p>
      <w:r>
        <w:t>Internship Domain: Python Development Intern</w:t>
      </w:r>
    </w:p>
    <w:p>
      <w:r>
        <w:t>Project Level: Intermediate Level</w:t>
      </w:r>
    </w:p>
    <w:p>
      <w:r>
        <w:t>Assigned By: CodeClause Internship</w:t>
      </w:r>
    </w:p>
    <w:p>
      <w:r>
        <w:t>Assigned To: Ayush Kumar</w:t>
      </w:r>
    </w:p>
    <w:p>
      <w:r>
        <w:t>Start Date: 01 July 2025</w:t>
      </w:r>
    </w:p>
    <w:p>
      <w:r>
        <w:t>End Date: 31 July 2025</w:t>
      </w:r>
    </w:p>
    <w:p>
      <w:pPr>
        <w:pStyle w:val="Heading2"/>
      </w:pPr>
      <w:r>
        <w:t>Project Details</w:t>
      </w:r>
    </w:p>
    <w:p>
      <w:pPr>
        <w:pStyle w:val="Heading3"/>
      </w:pPr>
      <w:r>
        <w:t>Aim</w:t>
      </w:r>
    </w:p>
    <w:p>
      <w:r>
        <w:t>Develop a basic text editor using Python that allows users to create, edit, and save text files.</w:t>
      </w:r>
    </w:p>
    <w:p>
      <w:pPr>
        <w:pStyle w:val="Heading3"/>
      </w:pPr>
      <w:r>
        <w:t>Description</w:t>
      </w:r>
    </w:p>
    <w:p>
      <w:r>
        <w:t>Create a simple text editor with features like creating new files, opening existing files, editing text, and saving changes. You can enhance it by adding features like syntax highlighting or word count.</w:t>
      </w:r>
    </w:p>
    <w:p>
      <w:pPr>
        <w:pStyle w:val="Heading3"/>
      </w:pPr>
      <w:r>
        <w:t>Technologies</w:t>
      </w:r>
    </w:p>
    <w:p>
      <w:r>
        <w:t>Python</w:t>
        <w:br/>
        <w:t>You can use other technologies that you know.</w:t>
      </w:r>
    </w:p>
    <w:p>
      <w:pPr>
        <w:pStyle w:val="Heading3"/>
      </w:pPr>
      <w:r>
        <w:t>What You Learn</w:t>
      </w:r>
    </w:p>
    <w:p>
      <w:r>
        <w:t>File I/O operations in Python, Graphical User Interface (GUI) development with Tkinter (optional), Basic text manipulation and editing features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